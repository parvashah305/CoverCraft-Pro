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CoverCraft Pro – AI-Powered Resume &amp; JD Analyzer</w:t>
      </w:r>
    </w:p>
    <w:p>
      <w:pPr>
        <w:pStyle w:val="Heading2"/>
      </w:pPr>
      <w:r>
        <w:t>🎯 Project Objectives</w:t>
      </w:r>
    </w:p>
    <w:p>
      <w:pPr/>
      <w:r>
        <w:t>A user uploads:</w:t>
      </w:r>
    </w:p>
    <w:p>
      <w:pPr>
        <w:pStyle w:val="ListBullet"/>
      </w:pPr>
      <w:r>
        <w:t>- A resume (PDF or DOCX)</w:t>
      </w:r>
    </w:p>
    <w:p>
      <w:pPr>
        <w:pStyle w:val="ListBullet"/>
      </w:pPr>
      <w:r>
        <w:t>- A job description (JD) (PDF, DOCX, or pasted text)</w:t>
      </w:r>
    </w:p>
    <w:p>
      <w:pPr/>
      <w:r>
        <w:t>Your backend will:</w:t>
      </w:r>
    </w:p>
    <w:p>
      <w:pPr/>
      <w:r>
        <w:t>1. Summarize both documents</w:t>
      </w:r>
    </w:p>
    <w:p>
      <w:pPr/>
      <w:r>
        <w:t>2. Extract skills, tools, roles from both</w:t>
      </w:r>
    </w:p>
    <w:p>
      <w:pPr/>
      <w:r>
        <w:t>3. Score similarity/match between resume and JD</w:t>
      </w:r>
    </w:p>
    <w:p>
      <w:pPr/>
      <w:r>
        <w:t>4. Generate a tailored cover letter</w:t>
      </w:r>
    </w:p>
    <w:p>
      <w:pPr/>
      <w:r>
        <w:t>5. Suggest improved resume bullet points</w:t>
      </w:r>
    </w:p>
    <w:p>
      <w:pPr>
        <w:pStyle w:val="Heading2"/>
      </w:pPr>
      <w:r>
        <w:t>🧱 Backend Features &amp; Stack</w:t>
      </w:r>
    </w:p>
    <w:p>
      <w:pPr>
        <w:pStyle w:val="ListBullet"/>
      </w:pPr>
      <w:r>
        <w:t>- PDF &amp; DOCX Parsing: PyMuPDF, python-docx, pdfminer.six</w:t>
      </w:r>
    </w:p>
    <w:p>
      <w:pPr>
        <w:pStyle w:val="ListBullet"/>
      </w:pPr>
      <w:r>
        <w:t>- Summarization: OpenAI GPT-4 or Claude 3 via API</w:t>
      </w:r>
    </w:p>
    <w:p>
      <w:pPr>
        <w:pStyle w:val="ListBullet"/>
      </w:pPr>
      <w:r>
        <w:t>- NER: spaCy + custom rules or HuggingFace transformers</w:t>
      </w:r>
    </w:p>
    <w:p>
      <w:pPr>
        <w:pStyle w:val="ListBullet"/>
      </w:pPr>
      <w:r>
        <w:t>- Embedding for Match Score: SentenceTransformers (SBERT) + cosine_similarity</w:t>
      </w:r>
    </w:p>
    <w:p>
      <w:pPr>
        <w:pStyle w:val="ListBullet"/>
      </w:pPr>
      <w:r>
        <w:t>- Bullet Rewrite &amp; Cover Letter Gen: GPT-4, Prompt Engineering</w:t>
      </w:r>
    </w:p>
    <w:p>
      <w:pPr>
        <w:pStyle w:val="ListBullet"/>
      </w:pPr>
      <w:r>
        <w:t>- Backend Framework: FastAPI (Python) or Express.js (Node)</w:t>
      </w:r>
    </w:p>
    <w:p>
      <w:pPr>
        <w:pStyle w:val="ListBullet"/>
      </w:pPr>
      <w:r>
        <w:t>- File Storage: Local disk for MVP, or AWS S3 for production</w:t>
      </w:r>
    </w:p>
    <w:p>
      <w:pPr>
        <w:pStyle w:val="ListBullet"/>
      </w:pPr>
      <w:r>
        <w:t>- Optional: ChromaDB or Pinecone for vector memory (future)</w:t>
      </w:r>
    </w:p>
    <w:p>
      <w:pPr>
        <w:pStyle w:val="Heading2"/>
      </w:pPr>
      <w:r>
        <w:t>🛠️ Phase-by-Phase Roadmap</w:t>
      </w:r>
    </w:p>
    <w:p>
      <w:pPr/>
      <w:r>
        <w:t>Phase 1 – Setup &amp; Parsing</w:t>
      </w:r>
    </w:p>
    <w:p>
      <w:pPr>
        <w:pStyle w:val="ListBullet"/>
      </w:pPr>
      <w:r>
        <w:t>- Set up backend (FastAPI)</w:t>
      </w:r>
    </w:p>
    <w:p>
      <w:pPr>
        <w:pStyle w:val="ListBullet"/>
      </w:pPr>
      <w:r>
        <w:t>- Add endpoint: /upload</w:t>
      </w:r>
    </w:p>
    <w:p>
      <w:pPr>
        <w:pStyle w:val="ListBullet"/>
      </w:pPr>
      <w:r>
        <w:t>- Parse PDF/DOCX, clean extracted text</w:t>
      </w:r>
    </w:p>
    <w:p>
      <w:pPr/>
      <w:r>
        <w:t>Phase 2 – Summarization (Gen AI)</w:t>
      </w:r>
    </w:p>
    <w:p>
      <w:pPr>
        <w:pStyle w:val="ListBullet"/>
      </w:pPr>
      <w:r>
        <w:t>- Summarize resume and JD using GPT-4 or Claude</w:t>
      </w:r>
    </w:p>
    <w:p>
      <w:pPr>
        <w:pStyle w:val="ListBullet"/>
      </w:pPr>
      <w:r>
        <w:t>- Use prompt-based summarization</w:t>
      </w:r>
    </w:p>
    <w:p>
      <w:pPr/>
      <w:r>
        <w:t>Phase 3 – Skills &amp; Keywords Extraction (NLP)</w:t>
      </w:r>
    </w:p>
    <w:p>
      <w:pPr>
        <w:pStyle w:val="ListBullet"/>
      </w:pPr>
      <w:r>
        <w:t>- Use spaCy or HuggingFace for NER</w:t>
      </w:r>
    </w:p>
    <w:p>
      <w:pPr>
        <w:pStyle w:val="ListBullet"/>
      </w:pPr>
      <w:r>
        <w:t>- Extract hard/soft skills, tools</w:t>
      </w:r>
    </w:p>
    <w:p>
      <w:pPr/>
      <w:r>
        <w:t>Phase 4 – Match Score Calculation</w:t>
      </w:r>
    </w:p>
    <w:p>
      <w:pPr>
        <w:pStyle w:val="ListBullet"/>
      </w:pPr>
      <w:r>
        <w:t>- Use SentenceTransformers + cosine similarity</w:t>
      </w:r>
    </w:p>
    <w:p>
      <w:pPr>
        <w:pStyle w:val="ListBullet"/>
      </w:pPr>
      <w:r>
        <w:t>- Return score with explanation</w:t>
      </w:r>
    </w:p>
    <w:p>
      <w:pPr/>
      <w:r>
        <w:t>Phase 5 – Cover Letter Generation (Gen AI)</w:t>
      </w:r>
    </w:p>
    <w:p>
      <w:pPr>
        <w:pStyle w:val="ListBullet"/>
      </w:pPr>
      <w:r>
        <w:t>- Prompt GPT with resume + JD summary</w:t>
      </w:r>
    </w:p>
    <w:p>
      <w:pPr>
        <w:pStyle w:val="ListBullet"/>
      </w:pPr>
      <w:r>
        <w:t>- Generate a professional 3-paragraph letter</w:t>
      </w:r>
    </w:p>
    <w:p>
      <w:pPr/>
      <w:r>
        <w:t>Phase 6 – Resume Bullet Improvement</w:t>
      </w:r>
    </w:p>
    <w:p>
      <w:pPr>
        <w:pStyle w:val="ListBullet"/>
      </w:pPr>
      <w:r>
        <w:t>- Extract bullet points</w:t>
      </w:r>
    </w:p>
    <w:p>
      <w:pPr>
        <w:pStyle w:val="ListBullet"/>
      </w:pPr>
      <w:r>
        <w:t>- Prompt GPT to rewrite each bullet</w:t>
      </w:r>
    </w:p>
    <w:p>
      <w:pPr/>
      <w:r>
        <w:t>Phase 7 – Connect with Frontend</w:t>
      </w:r>
    </w:p>
    <w:p>
      <w:pPr>
        <w:pStyle w:val="ListBullet"/>
      </w:pPr>
      <w:r>
        <w:t>- API endpoints: /upload, /summary, /skills, /match-score, /cover-letter, /bullet-rewrite</w:t>
      </w:r>
    </w:p>
    <w:p>
      <w:pPr/>
      <w:r>
        <w:t>Phase 8 – Polish &amp; Production Prep</w:t>
      </w:r>
    </w:p>
    <w:p>
      <w:pPr>
        <w:pStyle w:val="ListBullet"/>
      </w:pPr>
      <w:r>
        <w:t>- Add error handling, token limits, deploy backend</w:t>
      </w:r>
    </w:p>
    <w:p>
      <w:pPr>
        <w:pStyle w:val="Heading2"/>
      </w:pPr>
      <w:r>
        <w:t>📚 What You Need to Learn</w:t>
      </w:r>
    </w:p>
    <w:p>
      <w:pPr/>
      <w:r>
        <w:t>NLP &amp; AI:</w:t>
      </w:r>
    </w:p>
    <w:p>
      <w:pPr>
        <w:pStyle w:val="ListBullet"/>
      </w:pPr>
      <w:r>
        <w:t>- PDF Parsing: PyMuPDF, pdfminer, python-docx</w:t>
      </w:r>
    </w:p>
    <w:p>
      <w:pPr>
        <w:pStyle w:val="ListBullet"/>
      </w:pPr>
      <w:r>
        <w:t>- Summarization &amp; Generation: OpenAI Docs</w:t>
      </w:r>
    </w:p>
    <w:p>
      <w:pPr>
        <w:pStyle w:val="ListBullet"/>
      </w:pPr>
      <w:r>
        <w:t>- SentenceTransformers: sbert.net</w:t>
      </w:r>
    </w:p>
    <w:p>
      <w:pPr>
        <w:pStyle w:val="ListBullet"/>
      </w:pPr>
      <w:r>
        <w:t>- spaCy NER: spacy.io</w:t>
      </w:r>
    </w:p>
    <w:p>
      <w:pPr>
        <w:pStyle w:val="ListBullet"/>
      </w:pPr>
      <w:r>
        <w:t>- HuggingFace Transformers (optional)</w:t>
      </w:r>
    </w:p>
    <w:p>
      <w:pPr/>
      <w:r>
        <w:t>Backend:</w:t>
      </w:r>
    </w:p>
    <w:p>
      <w:pPr>
        <w:pStyle w:val="ListBullet"/>
      </w:pPr>
      <w:r>
        <w:t>- FastAPI Basics: fastapi.tiangolo.com</w:t>
      </w:r>
    </w:p>
    <w:p>
      <w:pPr>
        <w:pStyle w:val="ListBullet"/>
      </w:pPr>
      <w:r>
        <w:t>- File Uploads &amp; Async Handling</w:t>
      </w:r>
    </w:p>
    <w:p>
      <w:pPr>
        <w:pStyle w:val="ListBullet"/>
      </w:pPr>
      <w:r>
        <w:t>- Rate Limiting: httpx, tenacity, asyncio</w:t>
      </w:r>
    </w:p>
    <w:p>
      <w:pPr>
        <w:pStyle w:val="ListBullet"/>
      </w:pPr>
      <w:r>
        <w:t>- Cosine Similarity: scikit-learn, numpy</w:t>
      </w:r>
    </w:p>
    <w:p>
      <w:pPr>
        <w:pStyle w:val="Heading2"/>
      </w:pPr>
      <w:r>
        <w:t>🎁 Bonus Feature Ideas</w:t>
      </w:r>
    </w:p>
    <w:p>
      <w:pPr>
        <w:pStyle w:val="ListBullet"/>
      </w:pPr>
      <w:r>
        <w:t>- User login + saved resumes/JDs</w:t>
      </w:r>
    </w:p>
    <w:p>
      <w:pPr>
        <w:pStyle w:val="ListBullet"/>
      </w:pPr>
      <w:r>
        <w:t>- Export cover letter as PDF</w:t>
      </w:r>
    </w:p>
    <w:p>
      <w:pPr>
        <w:pStyle w:val="ListBullet"/>
      </w:pPr>
      <w:r>
        <w:t>- Tone selector for cover letter (casual/formal)</w:t>
      </w:r>
    </w:p>
    <w:p>
      <w:pPr>
        <w:pStyle w:val="ListBullet"/>
      </w:pPr>
      <w:r>
        <w:t>- Analytics dashboard (match scores over time)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